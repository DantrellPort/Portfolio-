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DANTRELL SISSON</w:t>
      </w:r>
    </w:p>
    <w:p>
      <w:r>
        <w:t>Thornton, IL 60476</w:t>
      </w:r>
    </w:p>
    <w:p>
      <w:r>
        <w:t>sissontrell@gmail.com | (815) 995-9060</w:t>
      </w:r>
    </w:p>
    <w:p>
      <w:pPr>
        <w:pStyle w:val="Heading1"/>
      </w:pPr>
      <w:r>
        <w:t>SUMMARY</w:t>
      </w:r>
    </w:p>
    <w:p>
      <w:r>
        <w:t>Motivated and hardworking high school graduate eager to build a career in the skilled trades, including electrical work, plumbing, and modern technology fields such as AI and smart home systems. Strong problem-solving skills, hands-on mindset, and a passion for learning new tools and techniques. Ready to support experienced professionals, grow technical skills, and adapt to evolving technology.</w:t>
      </w:r>
    </w:p>
    <w:p>
      <w:pPr>
        <w:pStyle w:val="Heading1"/>
      </w:pPr>
      <w:r>
        <w:t>SKILLS</w:t>
      </w:r>
    </w:p>
    <w:p>
      <w:r>
        <w:t>• Proficient with Microsoft Office (Word, Excel, PowerPoint)</w:t>
      </w:r>
    </w:p>
    <w:p>
      <w:r>
        <w:t>• Experienced in general computer applications and troubleshooting</w:t>
      </w:r>
    </w:p>
    <w:p>
      <w:r>
        <w:t>• Strong communication and problem-solving skills</w:t>
      </w:r>
    </w:p>
    <w:p>
      <w:r>
        <w:t>• Time management and leadership abilities</w:t>
      </w:r>
    </w:p>
    <w:p>
      <w:r>
        <w:t>• Flexible and adaptable with remote work availability</w:t>
      </w:r>
    </w:p>
    <w:p>
      <w:pPr>
        <w:pStyle w:val="Heading1"/>
      </w:pPr>
      <w:r>
        <w:t>EXPERIENCE</w:t>
      </w:r>
    </w:p>
    <w:p>
      <w:pPr>
        <w:pStyle w:val="ListBullet"/>
      </w:pPr>
      <w:r>
        <w:t>Babysitter — 2021 to Present</w:t>
      </w:r>
    </w:p>
    <w:p>
      <w:r>
        <w:t>- Supervised and cared for children, planned activities, and ensured safety. Communicated regularly with parents.</w:t>
      </w:r>
    </w:p>
    <w:p>
      <w:pPr>
        <w:pStyle w:val="ListBullet"/>
      </w:pPr>
      <w:r>
        <w:t>Food Service Worker, Local Café — Summer 2023</w:t>
      </w:r>
    </w:p>
    <w:p>
      <w:r>
        <w:t>- Prepared and served food and drinks to customers. Maintained cleanliness and restocked supplies.</w:t>
      </w:r>
    </w:p>
    <w:p>
      <w:pPr>
        <w:pStyle w:val="ListBullet"/>
      </w:pPr>
      <w:r>
        <w:t>Kitchen Assistant, Community Center — 2022-2023</w:t>
      </w:r>
    </w:p>
    <w:p>
      <w:r>
        <w:t>- Assisted in food prep and organizing ingredients. Cleaned kitchen equipment and supported staff during events.</w:t>
      </w:r>
    </w:p>
    <w:p>
      <w:pPr>
        <w:pStyle w:val="Heading1"/>
      </w:pPr>
      <w:r>
        <w:t>EDUCATION</w:t>
      </w:r>
    </w:p>
    <w:p>
      <w:r>
        <w:t>Thornwood High School — South Holland, IL</w:t>
        <w:br/>
        <w:t>High School Diploma (Graduated May 2025)</w:t>
        <w:br/>
        <w:t>GPA: 2.5</w:t>
      </w:r>
    </w:p>
    <w:p>
      <w:pPr>
        <w:pStyle w:val="Heading1"/>
      </w:pPr>
      <w:r>
        <w:t>PROJECTS</w:t>
      </w:r>
    </w:p>
    <w:p>
      <w:r>
        <w:t>Leader, Gaming Club — Sept 2021 – May 2023</w:t>
        <w:br/>
        <w:t>- Organized club activities and events for gaming enthusiasts.</w:t>
        <w:br/>
        <w:t>- Led discussions on strategies and managed meetings.</w:t>
      </w:r>
    </w:p>
    <w:p>
      <w:r>
        <w:t>Project Leader, Thornwood High School — [Month Year] – May 2023</w:t>
        <w:br/>
        <w:t>- Coordinated school projects, delegated tasks, and ensured timely completion.</w:t>
      </w:r>
    </w:p>
    <w:p>
      <w:pPr>
        <w:pStyle w:val="Heading1"/>
      </w:pPr>
      <w:r>
        <w:t>ACHIEVEMENTS</w:t>
      </w:r>
    </w:p>
    <w:p>
      <w:r>
        <w:t>• Awarded for excellence in technology at Thornwood High School</w:t>
      </w:r>
    </w:p>
    <w:p>
      <w:pPr>
        <w:pStyle w:val="Heading1"/>
      </w:pPr>
      <w:r>
        <w:t>HOBBIES &amp; INTERESTS</w:t>
      </w:r>
    </w:p>
    <w:p>
      <w:r>
        <w:t>• Playing basketball</w:t>
      </w:r>
    </w:p>
    <w:p>
      <w:r>
        <w:t>• Cooking</w:t>
      </w:r>
    </w:p>
    <w:p>
      <w:r>
        <w:t>• Learning new technologies</w:t>
      </w:r>
    </w:p>
    <w:p>
      <w:r>
        <w:t>• Reading novels</w:t>
      </w:r>
    </w:p>
    <w:p>
      <w:r>
        <w:t>• Exploring new skills</w:t>
      </w:r>
    </w:p>
    <w:p>
      <w:pPr>
        <w:pStyle w:val="Heading1"/>
      </w:pPr>
      <w:r>
        <w:t>REFERENCES</w:t>
      </w:r>
    </w:p>
    <w:p>
      <w:r>
        <w:t>Angela Daniels, South Holland, IL</w:t>
        <w:br/>
        <w:t>angeladaniels57@gmail.com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